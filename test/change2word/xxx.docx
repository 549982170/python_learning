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</w:t>
      </w:r>
    </w:p>
    <w:p>
      <w:r>
        <w:t>HEADCONTENT: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