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&lt;html&gt;&lt;body&gt;Some HTML&lt;/body&gt;&lt;/html&gt;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